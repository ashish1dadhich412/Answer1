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Manual Test Scenarios for User Registration Form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Input Data</w:t>
            </w:r>
          </w:p>
        </w:tc>
        <w:tc>
          <w:tcPr>
            <w:tcW w:type="dxa" w:w="1728"/>
          </w:tcPr>
          <w:p>
            <w:r>
              <w:t>Expected Result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</w:tr>
      <w:tr>
        <w:tc>
          <w:tcPr>
            <w:tcW w:type="dxa" w:w="1728"/>
          </w:tcPr>
          <w:p>
            <w:r>
              <w:t>TC01</w:t>
            </w:r>
          </w:p>
        </w:tc>
        <w:tc>
          <w:tcPr>
            <w:tcW w:type="dxa" w:w="1728"/>
          </w:tcPr>
          <w:p>
            <w:r>
              <w:t>All valid inputs</w:t>
            </w:r>
          </w:p>
        </w:tc>
        <w:tc>
          <w:tcPr>
            <w:tcW w:type="dxa" w:w="1728"/>
          </w:tcPr>
          <w:p>
            <w:r>
              <w:t>Name: John, Email: john@example.com, Password: 123456, Gender: Male, Country: India, Terms: Checked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TC02</w:t>
            </w:r>
          </w:p>
        </w:tc>
        <w:tc>
          <w:tcPr>
            <w:tcW w:type="dxa" w:w="1728"/>
          </w:tcPr>
          <w:p>
            <w:r>
              <w:t>Valid female user</w:t>
            </w:r>
          </w:p>
        </w:tc>
        <w:tc>
          <w:tcPr>
            <w:tcW w:type="dxa" w:w="1728"/>
          </w:tcPr>
          <w:p>
            <w:r>
              <w:t>Name: Jane, Email: jane@example.com, Password: abc123, Gender: Female, Country: USA, Terms: Checked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TC03</w:t>
            </w:r>
          </w:p>
        </w:tc>
        <w:tc>
          <w:tcPr>
            <w:tcW w:type="dxa" w:w="1728"/>
          </w:tcPr>
          <w:p>
            <w:r>
              <w:t>Different valid country</w:t>
            </w:r>
          </w:p>
        </w:tc>
        <w:tc>
          <w:tcPr>
            <w:tcW w:type="dxa" w:w="1728"/>
          </w:tcPr>
          <w:p>
            <w:r>
              <w:t>Country: UK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TC04</w:t>
            </w:r>
          </w:p>
        </w:tc>
        <w:tc>
          <w:tcPr>
            <w:tcW w:type="dxa" w:w="1728"/>
          </w:tcPr>
          <w:p>
            <w:r>
              <w:t>Password with special characters</w:t>
            </w:r>
          </w:p>
        </w:tc>
        <w:tc>
          <w:tcPr>
            <w:tcW w:type="dxa" w:w="1728"/>
          </w:tcPr>
          <w:p>
            <w:r>
              <w:t>Password: p@ssW0rd!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TC05</w:t>
            </w:r>
          </w:p>
        </w:tc>
        <w:tc>
          <w:tcPr>
            <w:tcW w:type="dxa" w:w="1728"/>
          </w:tcPr>
          <w:p>
            <w:r>
              <w:t>Email with subdomain</w:t>
            </w:r>
          </w:p>
        </w:tc>
        <w:tc>
          <w:tcPr>
            <w:tcW w:type="dxa" w:w="1728"/>
          </w:tcPr>
          <w:p>
            <w:r>
              <w:t>Email: user@mail.example.com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TC06</w:t>
            </w:r>
          </w:p>
        </w:tc>
        <w:tc>
          <w:tcPr>
            <w:tcW w:type="dxa" w:w="1728"/>
          </w:tcPr>
          <w:p>
            <w:r>
              <w:t>Minimum password length</w:t>
            </w:r>
          </w:p>
        </w:tc>
        <w:tc>
          <w:tcPr>
            <w:tcW w:type="dxa" w:w="1728"/>
          </w:tcPr>
          <w:p>
            <w:r>
              <w:t>Password: 123456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TC07</w:t>
            </w:r>
          </w:p>
        </w:tc>
        <w:tc>
          <w:tcPr>
            <w:tcW w:type="dxa" w:w="1728"/>
          </w:tcPr>
          <w:p>
            <w:r>
              <w:t>Maximum password length (e.g., 20)</w:t>
            </w:r>
          </w:p>
        </w:tc>
        <w:tc>
          <w:tcPr>
            <w:tcW w:type="dxa" w:w="1728"/>
          </w:tcPr>
          <w:p>
            <w:r>
              <w:t>Password: aPassword: aPassword: aPassword: aPassword: aPassword: aPassword: aPassword: aPassword: aPassword: aPassword: aPassword: aPassword: aPassword: aPassword: aPassword: aPassword: aPassword: aPassword: aPassword: a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TC08</w:t>
            </w:r>
          </w:p>
        </w:tc>
        <w:tc>
          <w:tcPr>
            <w:tcW w:type="dxa" w:w="1728"/>
          </w:tcPr>
          <w:p>
            <w:r>
              <w:t>Name with space</w:t>
            </w:r>
          </w:p>
        </w:tc>
        <w:tc>
          <w:tcPr>
            <w:tcW w:type="dxa" w:w="1728"/>
          </w:tcPr>
          <w:p>
            <w:r>
              <w:t>Name: John Doe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TC09</w:t>
            </w:r>
          </w:p>
        </w:tc>
        <w:tc>
          <w:tcPr>
            <w:tcW w:type="dxa" w:w="1728"/>
          </w:tcPr>
          <w:p>
            <w:r>
              <w:t>Terms checked</w:t>
            </w:r>
          </w:p>
        </w:tc>
        <w:tc>
          <w:tcPr>
            <w:tcW w:type="dxa" w:w="1728"/>
          </w:tcPr>
          <w:p>
            <w:r>
              <w:t>Checkbox checked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TC10</w:t>
            </w:r>
          </w:p>
        </w:tc>
        <w:tc>
          <w:tcPr>
            <w:tcW w:type="dxa" w:w="1728"/>
          </w:tcPr>
          <w:p>
            <w:r>
              <w:t>Form filled and submitted</w:t>
            </w:r>
          </w:p>
        </w:tc>
        <w:tc>
          <w:tcPr>
            <w:tcW w:type="dxa" w:w="1728"/>
          </w:tcPr>
          <w:p>
            <w:r>
              <w:t>All fields filled properly</w:t>
            </w:r>
          </w:p>
        </w:tc>
        <w:tc>
          <w:tcPr>
            <w:tcW w:type="dxa" w:w="1728"/>
          </w:tcPr>
          <w:p>
            <w:r>
              <w:t>Form submitted successfully</w:t>
            </w:r>
          </w:p>
        </w:tc>
        <w:tc>
          <w:tcPr>
            <w:tcW w:type="dxa" w:w="1728"/>
          </w:tcPr>
          <w:p>
            <w:r>
              <w:t>Positive</w:t>
            </w:r>
          </w:p>
        </w:tc>
      </w:tr>
      <w:tr>
        <w:tc>
          <w:tcPr>
            <w:tcW w:type="dxa" w:w="1728"/>
          </w:tcPr>
          <w:p>
            <w:r>
              <w:t>TC11</w:t>
            </w:r>
          </w:p>
        </w:tc>
        <w:tc>
          <w:tcPr>
            <w:tcW w:type="dxa" w:w="1728"/>
          </w:tcPr>
          <w:p>
            <w:r>
              <w:t>Missing name</w:t>
            </w:r>
          </w:p>
        </w:tc>
        <w:tc>
          <w:tcPr>
            <w:tcW w:type="dxa" w:w="1728"/>
          </w:tcPr>
          <w:p>
            <w:r>
              <w:t>No name</w:t>
            </w:r>
          </w:p>
        </w:tc>
        <w:tc>
          <w:tcPr>
            <w:tcW w:type="dxa" w:w="1728"/>
          </w:tcPr>
          <w:p>
            <w:r>
              <w:t>Error: name is required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TC12</w:t>
            </w:r>
          </w:p>
        </w:tc>
        <w:tc>
          <w:tcPr>
            <w:tcW w:type="dxa" w:w="1728"/>
          </w:tcPr>
          <w:p>
            <w:r>
              <w:t>Invalid email</w:t>
            </w:r>
          </w:p>
        </w:tc>
        <w:tc>
          <w:tcPr>
            <w:tcW w:type="dxa" w:w="1728"/>
          </w:tcPr>
          <w:p>
            <w:r>
              <w:t>Email: john.com</w:t>
            </w:r>
          </w:p>
        </w:tc>
        <w:tc>
          <w:tcPr>
            <w:tcW w:type="dxa" w:w="1728"/>
          </w:tcPr>
          <w:p>
            <w:r>
              <w:t>Error: invalid email format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TC13</w:t>
            </w:r>
          </w:p>
        </w:tc>
        <w:tc>
          <w:tcPr>
            <w:tcW w:type="dxa" w:w="1728"/>
          </w:tcPr>
          <w:p>
            <w:r>
              <w:t>Empty password</w:t>
            </w:r>
          </w:p>
        </w:tc>
        <w:tc>
          <w:tcPr>
            <w:tcW w:type="dxa" w:w="1728"/>
          </w:tcPr>
          <w:p>
            <w:r>
              <w:t>Password: empty</w:t>
            </w:r>
          </w:p>
        </w:tc>
        <w:tc>
          <w:tcPr>
            <w:tcW w:type="dxa" w:w="1728"/>
          </w:tcPr>
          <w:p>
            <w:r>
              <w:t>Error: password is required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TC14</w:t>
            </w:r>
          </w:p>
        </w:tc>
        <w:tc>
          <w:tcPr>
            <w:tcW w:type="dxa" w:w="1728"/>
          </w:tcPr>
          <w:p>
            <w:r>
              <w:t>Gender not selected</w:t>
            </w:r>
          </w:p>
        </w:tc>
        <w:tc>
          <w:tcPr>
            <w:tcW w:type="dxa" w:w="1728"/>
          </w:tcPr>
          <w:p>
            <w:r>
              <w:t>No radio button selected</w:t>
            </w:r>
          </w:p>
        </w:tc>
        <w:tc>
          <w:tcPr>
            <w:tcW w:type="dxa" w:w="1728"/>
          </w:tcPr>
          <w:p>
            <w:r>
              <w:t>Error: gender is required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  <w:tr>
        <w:tc>
          <w:tcPr>
            <w:tcW w:type="dxa" w:w="1728"/>
          </w:tcPr>
          <w:p>
            <w:r>
              <w:t>TC15</w:t>
            </w:r>
          </w:p>
        </w:tc>
        <w:tc>
          <w:tcPr>
            <w:tcW w:type="dxa" w:w="1728"/>
          </w:tcPr>
          <w:p>
            <w:r>
              <w:t>Terms not accepted</w:t>
            </w:r>
          </w:p>
        </w:tc>
        <w:tc>
          <w:tcPr>
            <w:tcW w:type="dxa" w:w="1728"/>
          </w:tcPr>
          <w:p>
            <w:r>
              <w:t>Checkbox not checked</w:t>
            </w:r>
          </w:p>
        </w:tc>
        <w:tc>
          <w:tcPr>
            <w:tcW w:type="dxa" w:w="1728"/>
          </w:tcPr>
          <w:p>
            <w:r>
              <w:t>Error: must accept terms</w:t>
            </w:r>
          </w:p>
        </w:tc>
        <w:tc>
          <w:tcPr>
            <w:tcW w:type="dxa" w:w="1728"/>
          </w:tcPr>
          <w:p>
            <w:r>
              <w:t>Negative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